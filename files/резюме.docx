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270"/>
        <w:gridCol w:w="5270"/>
      </w:tblGrid>
      <w:tr w:rsidR="00785AC9" w:rsidRPr="003A4616" w14:paraId="4718F4C6" w14:textId="77777777">
        <w:tc>
          <w:tcPr>
            <w:tcW w:w="5270" w:type="dxa"/>
          </w:tcPr>
          <w:p w14:paraId="1906BA56" w14:textId="77777777" w:rsidR="003A4616" w:rsidRPr="008E1C34" w:rsidRDefault="00C62D3B" w:rsidP="003A4616"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Аносов</w:t>
            </w:r>
            <w:r w:rsidRPr="008E1C34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Павел</w:t>
            </w:r>
          </w:p>
          <w:p w14:paraId="32273A07" w14:textId="77777777" w:rsidR="003A4616" w:rsidRPr="008E1C34" w:rsidRDefault="003A4616" w:rsidP="003A4616">
            <w:pPr>
              <w:spacing w:after="0" w:line="240" w:lineRule="auto"/>
              <w:rPr>
                <w:lang w:val="ru-RU"/>
              </w:rPr>
            </w:pPr>
          </w:p>
          <w:p w14:paraId="25E9EEA5" w14:textId="77777777" w:rsidR="003A4616" w:rsidRPr="008E1C34" w:rsidRDefault="00C62D3B" w:rsidP="003A4616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Дата</w:t>
            </w:r>
            <w:r w:rsidRPr="008E1C3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рождения</w:t>
            </w:r>
            <w:r w:rsidR="003A4616" w:rsidRPr="008E1C34">
              <w:rPr>
                <w:lang w:val="ru-RU"/>
              </w:rPr>
              <w:t xml:space="preserve">: </w:t>
            </w:r>
            <w:r w:rsidR="00710157" w:rsidRPr="008E1C34">
              <w:rPr>
                <w:lang w:val="ru-RU"/>
              </w:rPr>
              <w:t>10.12.1994</w:t>
            </w:r>
            <w:r w:rsidR="003A4616" w:rsidRPr="008E1C34">
              <w:rPr>
                <w:lang w:val="ru-RU"/>
              </w:rPr>
              <w:t xml:space="preserve">                                                                                       </w:t>
            </w:r>
          </w:p>
          <w:p w14:paraId="1A74EA17" w14:textId="77777777" w:rsidR="003A4616" w:rsidRPr="00C62D3B" w:rsidRDefault="00C62D3B" w:rsidP="003A4616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Моб</w:t>
            </w:r>
            <w:r w:rsidRPr="00C62D3B">
              <w:rPr>
                <w:lang w:val="ru-RU"/>
              </w:rPr>
              <w:t>.</w:t>
            </w:r>
            <w:r>
              <w:rPr>
                <w:lang w:val="ru-RU"/>
              </w:rPr>
              <w:t xml:space="preserve"> телефон</w:t>
            </w:r>
            <w:r w:rsidR="00710157" w:rsidRPr="00C62D3B">
              <w:rPr>
                <w:lang w:val="ru-RU"/>
              </w:rPr>
              <w:t>: +375-(29</w:t>
            </w:r>
            <w:r w:rsidR="003A4616" w:rsidRPr="00C62D3B">
              <w:rPr>
                <w:lang w:val="ru-RU"/>
              </w:rPr>
              <w:t>)-</w:t>
            </w:r>
            <w:r w:rsidR="00710157" w:rsidRPr="00C62D3B">
              <w:rPr>
                <w:lang w:val="ru-RU"/>
              </w:rPr>
              <w:t>127-27-67</w:t>
            </w:r>
          </w:p>
          <w:p w14:paraId="12452609" w14:textId="77777777" w:rsidR="003A4616" w:rsidRPr="008E1C34" w:rsidRDefault="003A4616" w:rsidP="003A4616">
            <w:pPr>
              <w:spacing w:after="0" w:line="240" w:lineRule="auto"/>
            </w:pPr>
            <w:r w:rsidRPr="003673D4">
              <w:t>E</w:t>
            </w:r>
            <w:r w:rsidRPr="008E1C34">
              <w:t>-</w:t>
            </w:r>
            <w:r w:rsidRPr="003673D4">
              <w:t>mail</w:t>
            </w:r>
            <w:r w:rsidRPr="008E1C34">
              <w:t xml:space="preserve">: </w:t>
            </w:r>
            <w:hyperlink r:id="rId6" w:history="1">
              <w:r w:rsidR="00710157" w:rsidRPr="00E07ACE">
                <w:rPr>
                  <w:rStyle w:val="Hyperlink"/>
                </w:rPr>
                <w:t>randgars</w:t>
              </w:r>
              <w:r w:rsidR="00710157" w:rsidRPr="008E1C34">
                <w:rPr>
                  <w:rStyle w:val="Hyperlink"/>
                </w:rPr>
                <w:t>@</w:t>
              </w:r>
              <w:r w:rsidR="00710157" w:rsidRPr="00E07ACE">
                <w:rPr>
                  <w:rStyle w:val="Hyperlink"/>
                </w:rPr>
                <w:t>gmail</w:t>
              </w:r>
              <w:r w:rsidR="00710157" w:rsidRPr="008E1C34">
                <w:rPr>
                  <w:rStyle w:val="Hyperlink"/>
                </w:rPr>
                <w:t>.</w:t>
              </w:r>
              <w:r w:rsidR="00710157" w:rsidRPr="00E07ACE">
                <w:rPr>
                  <w:rStyle w:val="Hyperlink"/>
                </w:rPr>
                <w:t>com</w:t>
              </w:r>
            </w:hyperlink>
          </w:p>
          <w:p w14:paraId="01D0EB29" w14:textId="5C9AAC4C" w:rsidR="003A4616" w:rsidRPr="00C62D3B" w:rsidRDefault="00C62D3B" w:rsidP="003A4616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Адрес</w:t>
            </w:r>
            <w:r w:rsidR="003A4616" w:rsidRPr="00D86ECB">
              <w:rPr>
                <w:lang w:val="ru-RU"/>
              </w:rPr>
              <w:t xml:space="preserve">: </w:t>
            </w:r>
            <w:r>
              <w:rPr>
                <w:lang w:val="ru-RU"/>
              </w:rPr>
              <w:t>Минск</w:t>
            </w:r>
            <w:r w:rsidR="00D86ECB" w:rsidRPr="00D86ECB">
              <w:rPr>
                <w:lang w:val="ru-RU"/>
              </w:rPr>
              <w:t>,</w:t>
            </w:r>
            <w:r w:rsidR="003A4616" w:rsidRPr="00D86ECB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</w:t>
            </w:r>
            <w:r w:rsidR="00D86ECB" w:rsidRPr="00D86ECB">
              <w:rPr>
                <w:lang w:val="ru-RU"/>
              </w:rPr>
              <w:t>-</w:t>
            </w:r>
            <w:r w:rsidR="00D86ECB">
              <w:rPr>
                <w:lang w:val="ru-RU"/>
              </w:rPr>
              <w:t>т</w:t>
            </w:r>
            <w:r w:rsidRPr="00D86ECB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Пушкина</w:t>
            </w:r>
            <w:r w:rsidR="003A4616" w:rsidRPr="00C62D3B">
              <w:rPr>
                <w:lang w:val="ru-RU"/>
              </w:rPr>
              <w:t xml:space="preserve"> </w:t>
            </w:r>
            <w:r w:rsidR="00710157" w:rsidRPr="00C62D3B">
              <w:rPr>
                <w:lang w:val="ru-RU"/>
              </w:rPr>
              <w:t>41</w:t>
            </w:r>
          </w:p>
          <w:p w14:paraId="46DA26BC" w14:textId="77777777" w:rsidR="003A4616" w:rsidRPr="00C62D3B" w:rsidRDefault="00C62D3B" w:rsidP="003A4616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Семейное положение</w:t>
            </w:r>
            <w:r w:rsidR="003A4616" w:rsidRPr="00C62D3B">
              <w:rPr>
                <w:lang w:val="ru-RU"/>
              </w:rPr>
              <w:t xml:space="preserve">: </w:t>
            </w:r>
            <w:r>
              <w:rPr>
                <w:lang w:val="ru-RU"/>
              </w:rPr>
              <w:t>не женат</w:t>
            </w:r>
          </w:p>
          <w:p w14:paraId="3A0CE5E6" w14:textId="77777777" w:rsidR="003A4616" w:rsidRPr="00C62D3B" w:rsidRDefault="003A4616">
            <w:pPr>
              <w:rPr>
                <w:lang w:val="ru-RU"/>
              </w:rPr>
            </w:pPr>
          </w:p>
        </w:tc>
        <w:tc>
          <w:tcPr>
            <w:tcW w:w="5270" w:type="dxa"/>
          </w:tcPr>
          <w:p w14:paraId="1BDC6CBE" w14:textId="77777777" w:rsidR="00785AC9" w:rsidRPr="00C62D3B" w:rsidRDefault="00785AC9">
            <w:pPr>
              <w:rPr>
                <w:lang w:val="ru-RU"/>
              </w:rPr>
            </w:pPr>
          </w:p>
          <w:p w14:paraId="724473BC" w14:textId="77777777" w:rsidR="00785AC9" w:rsidRPr="00710157" w:rsidRDefault="008E5F5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52182E" wp14:editId="7F0930B5">
                  <wp:extent cx="1647182" cy="21050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SC01047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739" cy="211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324FA" w14:textId="77777777" w:rsidR="003A4616" w:rsidRPr="00ED0B6C" w:rsidRDefault="00C62D3B" w:rsidP="003A4616">
      <w:pPr>
        <w:spacing w:after="0" w:line="240" w:lineRule="auto"/>
        <w:jc w:val="both"/>
        <w:rPr>
          <w:b/>
          <w:sz w:val="28"/>
        </w:rPr>
      </w:pPr>
      <w:r>
        <w:rPr>
          <w:b/>
          <w:sz w:val="28"/>
          <w:lang w:val="ru-RU"/>
        </w:rPr>
        <w:t>Навыки</w:t>
      </w:r>
    </w:p>
    <w:p w14:paraId="135E4485" w14:textId="77777777" w:rsidR="003A4616" w:rsidRPr="00ED0B6C" w:rsidRDefault="003A4616" w:rsidP="003A4616">
      <w:pPr>
        <w:spacing w:after="0" w:line="240" w:lineRule="auto"/>
        <w:jc w:val="both"/>
        <w:rPr>
          <w:b/>
        </w:rPr>
      </w:pPr>
    </w:p>
    <w:p w14:paraId="2277508D" w14:textId="3433815F" w:rsidR="003A4616" w:rsidRDefault="00C62D3B" w:rsidP="00710157">
      <w:pPr>
        <w:spacing w:after="0" w:line="240" w:lineRule="auto"/>
        <w:jc w:val="both"/>
      </w:pPr>
      <w:r>
        <w:rPr>
          <w:b/>
          <w:lang w:val="ru-RU"/>
        </w:rPr>
        <w:t>Языки</w:t>
      </w:r>
      <w:r w:rsidRPr="00654568">
        <w:rPr>
          <w:b/>
        </w:rPr>
        <w:t xml:space="preserve"> </w:t>
      </w:r>
      <w:r>
        <w:rPr>
          <w:b/>
          <w:lang w:val="ru-RU"/>
        </w:rPr>
        <w:t>программирования</w:t>
      </w:r>
      <w:r w:rsidR="003A4616" w:rsidRPr="00654568">
        <w:rPr>
          <w:b/>
        </w:rPr>
        <w:t>:</w:t>
      </w:r>
      <w:r w:rsidR="00710157" w:rsidRPr="00654568">
        <w:t xml:space="preserve"> </w:t>
      </w:r>
      <w:r w:rsidR="003A4616">
        <w:t>JavaScript</w:t>
      </w:r>
      <w:r w:rsidR="003A4616" w:rsidRPr="00654568">
        <w:t>;</w:t>
      </w:r>
    </w:p>
    <w:p w14:paraId="36F6D621" w14:textId="77777777" w:rsidR="00D86ECB" w:rsidRPr="00654568" w:rsidRDefault="00D86ECB" w:rsidP="00710157">
      <w:pPr>
        <w:spacing w:after="0" w:line="240" w:lineRule="auto"/>
        <w:jc w:val="both"/>
      </w:pPr>
    </w:p>
    <w:p w14:paraId="5659E778" w14:textId="368187CE" w:rsidR="003A4616" w:rsidRDefault="00C62D3B" w:rsidP="003A4616">
      <w:pPr>
        <w:spacing w:after="0" w:line="240" w:lineRule="auto"/>
        <w:jc w:val="both"/>
      </w:pPr>
      <w:r>
        <w:rPr>
          <w:b/>
          <w:lang w:val="ru-RU"/>
        </w:rPr>
        <w:t>Библиотеки</w:t>
      </w:r>
      <w:r w:rsidRPr="00ED0B6C">
        <w:rPr>
          <w:b/>
        </w:rPr>
        <w:t xml:space="preserve"> </w:t>
      </w:r>
      <w:r>
        <w:rPr>
          <w:b/>
          <w:lang w:val="ru-RU"/>
        </w:rPr>
        <w:t>и</w:t>
      </w:r>
      <w:r w:rsidRPr="00ED0B6C">
        <w:rPr>
          <w:b/>
        </w:rPr>
        <w:t xml:space="preserve"> </w:t>
      </w:r>
      <w:r>
        <w:rPr>
          <w:b/>
          <w:lang w:val="ru-RU"/>
        </w:rPr>
        <w:t>фреймворки</w:t>
      </w:r>
      <w:r w:rsidR="003A4616" w:rsidRPr="00ED0B6C">
        <w:t xml:space="preserve">: </w:t>
      </w:r>
      <w:r w:rsidR="00ED0B6C">
        <w:t>React</w:t>
      </w:r>
      <w:r w:rsidR="00ED0B6C" w:rsidRPr="00ED0B6C">
        <w:t>/</w:t>
      </w:r>
      <w:r w:rsidR="00ED0B6C">
        <w:t>Redux</w:t>
      </w:r>
      <w:r w:rsidR="00ED0B6C" w:rsidRPr="00ED0B6C">
        <w:t xml:space="preserve">, </w:t>
      </w:r>
      <w:r w:rsidR="00ED0B6C">
        <w:t>Angular</w:t>
      </w:r>
      <w:r w:rsidR="00654568">
        <w:t xml:space="preserve"> 4</w:t>
      </w:r>
      <w:r w:rsidR="00ED0B6C" w:rsidRPr="00ED0B6C">
        <w:t xml:space="preserve">, </w:t>
      </w:r>
      <w:r w:rsidR="00ED0B6C">
        <w:t>React Native,</w:t>
      </w:r>
      <w:r w:rsidR="00526081">
        <w:t xml:space="preserve"> Node.js, </w:t>
      </w:r>
      <w:r w:rsidR="00ED0B6C">
        <w:t>Koa.js, Express.js</w:t>
      </w:r>
      <w:r w:rsidR="00526081">
        <w:t>, Sequelize (PostgreSQL), Nodemailer, Google Maps API, Webpack, Babel, Jest, SASS</w:t>
      </w:r>
    </w:p>
    <w:p w14:paraId="2243BF2E" w14:textId="77777777" w:rsidR="00D86ECB" w:rsidRPr="00526081" w:rsidRDefault="00D86ECB" w:rsidP="003A4616">
      <w:pPr>
        <w:spacing w:after="0" w:line="240" w:lineRule="auto"/>
        <w:jc w:val="both"/>
      </w:pPr>
    </w:p>
    <w:p w14:paraId="5211D3EA" w14:textId="101369D1" w:rsidR="003A4616" w:rsidRDefault="00C62D3B" w:rsidP="003A4616">
      <w:pPr>
        <w:spacing w:after="0" w:line="240" w:lineRule="auto"/>
        <w:jc w:val="both"/>
        <w:rPr>
          <w:lang w:val="ru-RU"/>
        </w:rPr>
      </w:pPr>
      <w:r>
        <w:rPr>
          <w:b/>
          <w:lang w:val="ru-RU"/>
        </w:rPr>
        <w:t>Система</w:t>
      </w:r>
      <w:r w:rsidRPr="00526081">
        <w:rPr>
          <w:b/>
          <w:lang w:val="ru-RU"/>
        </w:rPr>
        <w:t xml:space="preserve"> </w:t>
      </w:r>
      <w:r>
        <w:rPr>
          <w:b/>
          <w:lang w:val="ru-RU"/>
        </w:rPr>
        <w:t>управления</w:t>
      </w:r>
      <w:r w:rsidRPr="00526081">
        <w:rPr>
          <w:b/>
          <w:lang w:val="ru-RU"/>
        </w:rPr>
        <w:t xml:space="preserve"> </w:t>
      </w:r>
      <w:r>
        <w:rPr>
          <w:b/>
          <w:lang w:val="ru-RU"/>
        </w:rPr>
        <w:t>версиями</w:t>
      </w:r>
      <w:r w:rsidR="003A4616" w:rsidRPr="00526081">
        <w:rPr>
          <w:lang w:val="ru-RU"/>
        </w:rPr>
        <w:t xml:space="preserve">: </w:t>
      </w:r>
      <w:r w:rsidR="003A4616">
        <w:t>Git</w:t>
      </w:r>
      <w:r w:rsidR="003A4616" w:rsidRPr="00526081">
        <w:rPr>
          <w:lang w:val="ru-RU"/>
        </w:rPr>
        <w:t>;</w:t>
      </w:r>
    </w:p>
    <w:p w14:paraId="53CF2FCC" w14:textId="77777777" w:rsidR="00D86ECB" w:rsidRPr="00526081" w:rsidRDefault="00D86ECB" w:rsidP="003A4616">
      <w:pPr>
        <w:spacing w:after="0" w:line="240" w:lineRule="auto"/>
        <w:jc w:val="both"/>
        <w:rPr>
          <w:lang w:val="ru-RU"/>
        </w:rPr>
      </w:pPr>
    </w:p>
    <w:p w14:paraId="10FB9260" w14:textId="1C0A1D48" w:rsidR="003A4616" w:rsidRDefault="00C62D3B" w:rsidP="003A4616">
      <w:pPr>
        <w:spacing w:after="0" w:line="240" w:lineRule="auto"/>
        <w:jc w:val="both"/>
        <w:rPr>
          <w:lang w:val="ru-RU"/>
        </w:rPr>
      </w:pPr>
      <w:r>
        <w:rPr>
          <w:b/>
          <w:lang w:val="ru-RU"/>
        </w:rPr>
        <w:t>БД</w:t>
      </w:r>
      <w:r w:rsidR="003A4616" w:rsidRPr="008E1C34">
        <w:rPr>
          <w:b/>
          <w:lang w:val="ru-RU"/>
        </w:rPr>
        <w:t xml:space="preserve">: </w:t>
      </w:r>
      <w:r w:rsidR="00526081">
        <w:t>MongoDB</w:t>
      </w:r>
      <w:r w:rsidR="003A4616" w:rsidRPr="008E1C34">
        <w:rPr>
          <w:lang w:val="ru-RU"/>
        </w:rPr>
        <w:t>;</w:t>
      </w:r>
    </w:p>
    <w:p w14:paraId="4B121744" w14:textId="77777777" w:rsidR="00D86ECB" w:rsidRPr="008E1C34" w:rsidRDefault="00D86ECB" w:rsidP="003A4616">
      <w:pPr>
        <w:spacing w:after="0" w:line="240" w:lineRule="auto"/>
        <w:jc w:val="both"/>
        <w:rPr>
          <w:lang w:val="ru-RU"/>
        </w:rPr>
      </w:pPr>
    </w:p>
    <w:p w14:paraId="1E2B229A" w14:textId="77777777" w:rsidR="003A4616" w:rsidRPr="00C62D3B" w:rsidRDefault="00C62D3B" w:rsidP="003A4616">
      <w:pPr>
        <w:spacing w:after="0" w:line="240" w:lineRule="auto"/>
        <w:jc w:val="both"/>
        <w:rPr>
          <w:lang w:val="ru-RU"/>
        </w:rPr>
      </w:pPr>
      <w:r>
        <w:rPr>
          <w:b/>
          <w:lang w:val="ru-RU"/>
        </w:rPr>
        <w:t>Языки</w:t>
      </w:r>
      <w:r w:rsidR="003A4616" w:rsidRPr="00C62D3B">
        <w:rPr>
          <w:lang w:val="ru-RU"/>
        </w:rPr>
        <w:t xml:space="preserve">: </w:t>
      </w:r>
      <w:r>
        <w:rPr>
          <w:lang w:val="ru-RU"/>
        </w:rPr>
        <w:t>Английский</w:t>
      </w:r>
      <w:r w:rsidR="003A4616" w:rsidRPr="00C62D3B">
        <w:rPr>
          <w:lang w:val="ru-RU"/>
        </w:rPr>
        <w:t xml:space="preserve"> – </w:t>
      </w:r>
      <w:r w:rsidR="003A4616">
        <w:t>pre</w:t>
      </w:r>
      <w:r w:rsidR="003A4616" w:rsidRPr="00C62D3B">
        <w:rPr>
          <w:lang w:val="ru-RU"/>
        </w:rPr>
        <w:t>-</w:t>
      </w:r>
      <w:r w:rsidR="003A4616">
        <w:t>intermediate</w:t>
      </w:r>
      <w:r w:rsidR="003A4616" w:rsidRPr="00C62D3B">
        <w:rPr>
          <w:lang w:val="ru-RU"/>
        </w:rPr>
        <w:t>.</w:t>
      </w:r>
    </w:p>
    <w:p w14:paraId="77DB2A7C" w14:textId="4EC9C87D" w:rsidR="003A4616" w:rsidRDefault="003A4616" w:rsidP="003A4616">
      <w:pPr>
        <w:spacing w:after="0" w:line="240" w:lineRule="auto"/>
        <w:jc w:val="both"/>
        <w:rPr>
          <w:b/>
          <w:sz w:val="28"/>
          <w:lang w:val="ru-RU"/>
        </w:rPr>
      </w:pPr>
    </w:p>
    <w:p w14:paraId="2E1D46D7" w14:textId="77777777" w:rsidR="00D86ECB" w:rsidRPr="00C62D3B" w:rsidRDefault="00D86ECB" w:rsidP="003A4616">
      <w:pPr>
        <w:spacing w:after="0" w:line="240" w:lineRule="auto"/>
        <w:jc w:val="both"/>
        <w:rPr>
          <w:b/>
          <w:sz w:val="28"/>
          <w:lang w:val="ru-RU"/>
        </w:rPr>
      </w:pPr>
    </w:p>
    <w:p w14:paraId="2DF9CE42" w14:textId="77777777" w:rsidR="003A4616" w:rsidRPr="00C62D3B" w:rsidRDefault="00C62D3B" w:rsidP="003A4616">
      <w:pPr>
        <w:spacing w:after="0" w:line="240" w:lineRule="auto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Цель</w:t>
      </w:r>
    </w:p>
    <w:p w14:paraId="636A9384" w14:textId="77777777" w:rsidR="003A4616" w:rsidRPr="00C62D3B" w:rsidRDefault="003A4616" w:rsidP="003A4616">
      <w:pPr>
        <w:spacing w:after="0" w:line="240" w:lineRule="auto"/>
        <w:jc w:val="both"/>
        <w:rPr>
          <w:b/>
          <w:sz w:val="28"/>
          <w:lang w:val="ru-RU"/>
        </w:rPr>
      </w:pPr>
    </w:p>
    <w:p w14:paraId="0AAA0B1E" w14:textId="06216390" w:rsidR="003A4616" w:rsidRPr="00654568" w:rsidRDefault="00654568" w:rsidP="003A4616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Трудоустройство, развитие в направлении </w:t>
      </w:r>
      <w:r>
        <w:t>Front</w:t>
      </w:r>
      <w:r w:rsidRPr="00654568">
        <w:rPr>
          <w:lang w:val="ru-RU"/>
        </w:rPr>
        <w:t>-</w:t>
      </w:r>
      <w:r w:rsidR="00D3659C">
        <w:t>end</w:t>
      </w:r>
      <w:r w:rsidR="00D3659C" w:rsidRPr="00D3659C">
        <w:rPr>
          <w:lang w:val="ru-RU"/>
        </w:rPr>
        <w:t xml:space="preserve"> </w:t>
      </w:r>
      <w:r w:rsidR="00D3659C">
        <w:rPr>
          <w:lang w:val="ru-RU"/>
        </w:rPr>
        <w:t>разработчик, у</w:t>
      </w:r>
      <w:r>
        <w:rPr>
          <w:lang w:val="ru-RU"/>
        </w:rPr>
        <w:t>частие в проектах, работа в команде.</w:t>
      </w:r>
    </w:p>
    <w:p w14:paraId="38794169" w14:textId="1D162FFE" w:rsidR="003A4616" w:rsidRDefault="003A4616" w:rsidP="003A4616">
      <w:pPr>
        <w:spacing w:after="0" w:line="240" w:lineRule="auto"/>
        <w:jc w:val="both"/>
        <w:rPr>
          <w:lang w:val="ru-RU"/>
        </w:rPr>
      </w:pPr>
    </w:p>
    <w:p w14:paraId="773BDE3D" w14:textId="77777777" w:rsidR="00D86ECB" w:rsidRPr="00C62D3B" w:rsidRDefault="00D86ECB" w:rsidP="003A4616">
      <w:pPr>
        <w:spacing w:after="0" w:line="240" w:lineRule="auto"/>
        <w:jc w:val="both"/>
        <w:rPr>
          <w:lang w:val="ru-RU"/>
        </w:rPr>
      </w:pPr>
    </w:p>
    <w:p w14:paraId="1ECF25E0" w14:textId="77777777" w:rsidR="003A4616" w:rsidRPr="008E1C34" w:rsidRDefault="00C62D3B" w:rsidP="003A4616">
      <w:pPr>
        <w:spacing w:after="0" w:line="240" w:lineRule="auto"/>
        <w:jc w:val="both"/>
        <w:rPr>
          <w:lang w:val="ru-RU"/>
        </w:rPr>
      </w:pPr>
      <w:r>
        <w:rPr>
          <w:b/>
          <w:sz w:val="28"/>
          <w:lang w:val="ru-RU"/>
        </w:rPr>
        <w:t>Портфолио</w:t>
      </w:r>
    </w:p>
    <w:p w14:paraId="0BECB5DB" w14:textId="77777777" w:rsidR="003A4616" w:rsidRPr="008E1C34" w:rsidRDefault="003A4616" w:rsidP="003A4616">
      <w:pPr>
        <w:spacing w:after="0" w:line="240" w:lineRule="auto"/>
        <w:jc w:val="both"/>
        <w:rPr>
          <w:lang w:val="ru-RU"/>
        </w:rPr>
      </w:pPr>
    </w:p>
    <w:p w14:paraId="31FF7BAD" w14:textId="77777777" w:rsidR="008E1C34" w:rsidRDefault="008E1C34" w:rsidP="003A4616">
      <w:pPr>
        <w:spacing w:after="0" w:line="240" w:lineRule="auto"/>
        <w:jc w:val="both"/>
        <w:rPr>
          <w:rStyle w:val="Hyperlink"/>
          <w:color w:val="auto"/>
          <w:u w:val="none"/>
          <w:lang w:val="ru-RU"/>
        </w:rPr>
      </w:pPr>
      <w:r>
        <w:rPr>
          <w:rStyle w:val="Hyperlink"/>
          <w:b/>
          <w:color w:val="auto"/>
          <w:u w:val="none"/>
        </w:rPr>
        <w:t>Smart</w:t>
      </w:r>
      <w:r w:rsidRPr="008E1C34">
        <w:rPr>
          <w:rStyle w:val="Hyperlink"/>
          <w:b/>
          <w:color w:val="auto"/>
          <w:u w:val="none"/>
          <w:lang w:val="ru-RU"/>
        </w:rPr>
        <w:t xml:space="preserve"> </w:t>
      </w:r>
      <w:r>
        <w:rPr>
          <w:rStyle w:val="Hyperlink"/>
          <w:b/>
          <w:color w:val="auto"/>
          <w:u w:val="none"/>
        </w:rPr>
        <w:t>Fence</w:t>
      </w:r>
      <w:r w:rsidRPr="008E1C34">
        <w:rPr>
          <w:rStyle w:val="Hyperlink"/>
          <w:b/>
          <w:color w:val="auto"/>
          <w:u w:val="none"/>
          <w:lang w:val="ru-RU"/>
        </w:rPr>
        <w:t xml:space="preserve"> (</w:t>
      </w:r>
      <w:r>
        <w:rPr>
          <w:rStyle w:val="Hyperlink"/>
          <w:b/>
          <w:color w:val="auto"/>
          <w:u w:val="none"/>
          <w:lang w:val="ru-RU"/>
        </w:rPr>
        <w:t>Умный забор)</w:t>
      </w:r>
      <w:r w:rsidRPr="008E1C34">
        <w:rPr>
          <w:rStyle w:val="Hyperlink"/>
          <w:b/>
          <w:color w:val="auto"/>
          <w:u w:val="none"/>
          <w:lang w:val="ru-RU"/>
        </w:rPr>
        <w:t xml:space="preserve"> – </w:t>
      </w:r>
      <w:r>
        <w:rPr>
          <w:rStyle w:val="Hyperlink"/>
          <w:color w:val="auto"/>
          <w:u w:val="none"/>
          <w:lang w:val="ru-RU"/>
        </w:rPr>
        <w:t xml:space="preserve">одностраничный сайт, сделанный для заказчика, с адаптированным отображением на различных устройствах, элементами </w:t>
      </w:r>
      <w:r>
        <w:rPr>
          <w:rStyle w:val="Hyperlink"/>
          <w:color w:val="auto"/>
          <w:u w:val="none"/>
        </w:rPr>
        <w:t>javascript</w:t>
      </w:r>
      <w:r w:rsidRPr="008E1C34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 xml:space="preserve">и плагином отправки формы обратной связи на </w:t>
      </w:r>
      <w:r>
        <w:rPr>
          <w:rStyle w:val="Hyperlink"/>
          <w:color w:val="auto"/>
          <w:u w:val="none"/>
        </w:rPr>
        <w:t>php</w:t>
      </w:r>
      <w:r w:rsidRPr="008E1C34">
        <w:rPr>
          <w:rStyle w:val="Hyperlink"/>
          <w:color w:val="auto"/>
          <w:u w:val="none"/>
          <w:lang w:val="ru-RU"/>
        </w:rPr>
        <w:t>.</w:t>
      </w:r>
    </w:p>
    <w:p w14:paraId="313867D4" w14:textId="6355F939" w:rsidR="00CB4724" w:rsidRDefault="0070214B" w:rsidP="003A4616">
      <w:pPr>
        <w:spacing w:after="0" w:line="240" w:lineRule="auto"/>
        <w:jc w:val="both"/>
        <w:rPr>
          <w:lang w:val="ru-RU"/>
        </w:rPr>
      </w:pPr>
      <w:hyperlink r:id="rId8" w:history="1">
        <w:r w:rsidR="00654568" w:rsidRPr="00E57BFB">
          <w:rPr>
            <w:rStyle w:val="Hyperlink"/>
          </w:rPr>
          <w:t>http</w:t>
        </w:r>
        <w:r w:rsidR="00654568" w:rsidRPr="00E57BFB">
          <w:rPr>
            <w:rStyle w:val="Hyperlink"/>
            <w:lang w:val="ru-RU"/>
          </w:rPr>
          <w:t>://</w:t>
        </w:r>
        <w:r w:rsidR="00654568" w:rsidRPr="00E57BFB">
          <w:rPr>
            <w:rStyle w:val="Hyperlink"/>
          </w:rPr>
          <w:t>smartfence</w:t>
        </w:r>
        <w:r w:rsidR="00654568" w:rsidRPr="00E57BFB">
          <w:rPr>
            <w:rStyle w:val="Hyperlink"/>
            <w:lang w:val="ru-RU"/>
          </w:rPr>
          <w:t>.</w:t>
        </w:r>
        <w:r w:rsidR="00654568" w:rsidRPr="00E57BFB">
          <w:rPr>
            <w:rStyle w:val="Hyperlink"/>
          </w:rPr>
          <w:t>by</w:t>
        </w:r>
        <w:r w:rsidR="00654568" w:rsidRPr="00E57BFB">
          <w:rPr>
            <w:rStyle w:val="Hyperlink"/>
            <w:lang w:val="ru-RU"/>
          </w:rPr>
          <w:t>/</w:t>
        </w:r>
      </w:hyperlink>
    </w:p>
    <w:p w14:paraId="2ADDB1EC" w14:textId="7446F112" w:rsidR="00654568" w:rsidRDefault="00654568" w:rsidP="003A4616">
      <w:pPr>
        <w:spacing w:after="0" w:line="240" w:lineRule="auto"/>
        <w:jc w:val="both"/>
        <w:rPr>
          <w:lang w:val="ru-RU"/>
        </w:rPr>
      </w:pPr>
    </w:p>
    <w:p w14:paraId="3DE39977" w14:textId="1593748E" w:rsidR="00654568" w:rsidRPr="00947090" w:rsidRDefault="00654568" w:rsidP="00654568">
      <w:pPr>
        <w:spacing w:after="0" w:line="240" w:lineRule="auto"/>
        <w:jc w:val="both"/>
        <w:rPr>
          <w:rStyle w:val="Hyperlink"/>
          <w:color w:val="auto"/>
          <w:u w:val="none"/>
          <w:lang w:val="ru-RU"/>
        </w:rPr>
      </w:pPr>
      <w:r>
        <w:rPr>
          <w:rStyle w:val="Hyperlink"/>
          <w:b/>
          <w:color w:val="auto"/>
          <w:u w:val="none"/>
        </w:rPr>
        <w:t>Pro</w:t>
      </w:r>
      <w:r w:rsidRPr="00654568">
        <w:rPr>
          <w:rStyle w:val="Hyperlink"/>
          <w:b/>
          <w:color w:val="auto"/>
          <w:u w:val="none"/>
          <w:lang w:val="ru-RU"/>
        </w:rPr>
        <w:t>-</w:t>
      </w:r>
      <w:r>
        <w:rPr>
          <w:rStyle w:val="Hyperlink"/>
          <w:b/>
          <w:color w:val="auto"/>
          <w:u w:val="none"/>
        </w:rPr>
        <w:t>crut</w:t>
      </w:r>
      <w:r w:rsidRPr="00654568">
        <w:rPr>
          <w:rStyle w:val="Hyperlink"/>
          <w:b/>
          <w:color w:val="auto"/>
          <w:u w:val="none"/>
          <w:lang w:val="ru-RU"/>
        </w:rPr>
        <w:t xml:space="preserve"> </w:t>
      </w:r>
      <w:r w:rsidRPr="008E1C34">
        <w:rPr>
          <w:rStyle w:val="Hyperlink"/>
          <w:b/>
          <w:color w:val="auto"/>
          <w:u w:val="none"/>
          <w:lang w:val="ru-RU"/>
        </w:rPr>
        <w:t xml:space="preserve">– </w:t>
      </w:r>
      <w:r>
        <w:rPr>
          <w:rStyle w:val="Hyperlink"/>
          <w:color w:val="auto"/>
          <w:u w:val="none"/>
          <w:lang w:val="ru-RU"/>
        </w:rPr>
        <w:t xml:space="preserve">одностраничный сайт, сделанный для заказчика, с адаптированным отображением на различных устройствах, </w:t>
      </w:r>
      <w:r w:rsidR="00947090">
        <w:rPr>
          <w:rStyle w:val="Hyperlink"/>
          <w:color w:val="auto"/>
          <w:u w:val="none"/>
          <w:lang w:val="ru-RU"/>
        </w:rPr>
        <w:t xml:space="preserve">с использованием технологий: </w:t>
      </w:r>
      <w:r w:rsidR="00947090">
        <w:rPr>
          <w:rStyle w:val="Hyperlink"/>
          <w:color w:val="auto"/>
          <w:u w:val="none"/>
        </w:rPr>
        <w:t>React</w:t>
      </w:r>
      <w:r w:rsidR="00947090" w:rsidRPr="00947090">
        <w:rPr>
          <w:rStyle w:val="Hyperlink"/>
          <w:color w:val="auto"/>
          <w:u w:val="none"/>
          <w:lang w:val="ru-RU"/>
        </w:rPr>
        <w:t xml:space="preserve">, </w:t>
      </w:r>
      <w:r w:rsidR="00947090">
        <w:rPr>
          <w:rStyle w:val="Hyperlink"/>
          <w:color w:val="auto"/>
          <w:u w:val="none"/>
        </w:rPr>
        <w:t>Redux</w:t>
      </w:r>
      <w:r w:rsidR="00947090" w:rsidRPr="00947090">
        <w:rPr>
          <w:rStyle w:val="Hyperlink"/>
          <w:color w:val="auto"/>
          <w:u w:val="none"/>
          <w:lang w:val="ru-RU"/>
        </w:rPr>
        <w:t xml:space="preserve">, </w:t>
      </w:r>
      <w:r w:rsidR="00947090">
        <w:rPr>
          <w:rStyle w:val="Hyperlink"/>
          <w:color w:val="auto"/>
          <w:u w:val="none"/>
        </w:rPr>
        <w:t>Webpack</w:t>
      </w:r>
      <w:r w:rsidR="00947090" w:rsidRPr="00947090">
        <w:rPr>
          <w:rStyle w:val="Hyperlink"/>
          <w:color w:val="auto"/>
          <w:u w:val="none"/>
          <w:lang w:val="ru-RU"/>
        </w:rPr>
        <w:t xml:space="preserve">, </w:t>
      </w:r>
      <w:r w:rsidR="00947090">
        <w:rPr>
          <w:rStyle w:val="Hyperlink"/>
          <w:color w:val="auto"/>
          <w:u w:val="none"/>
        </w:rPr>
        <w:t>Babel</w:t>
      </w:r>
      <w:r w:rsidR="00947090" w:rsidRPr="00947090">
        <w:rPr>
          <w:rStyle w:val="Hyperlink"/>
          <w:color w:val="auto"/>
          <w:u w:val="none"/>
          <w:lang w:val="ru-RU"/>
        </w:rPr>
        <w:t xml:space="preserve">, </w:t>
      </w:r>
      <w:r w:rsidR="00947090">
        <w:rPr>
          <w:rStyle w:val="Hyperlink"/>
          <w:color w:val="auto"/>
          <w:u w:val="none"/>
        </w:rPr>
        <w:t>Material</w:t>
      </w:r>
      <w:r w:rsidR="00947090" w:rsidRPr="00947090">
        <w:rPr>
          <w:rStyle w:val="Hyperlink"/>
          <w:color w:val="auto"/>
          <w:u w:val="none"/>
          <w:lang w:val="ru-RU"/>
        </w:rPr>
        <w:t xml:space="preserve"> </w:t>
      </w:r>
      <w:r w:rsidR="00947090">
        <w:rPr>
          <w:rStyle w:val="Hyperlink"/>
          <w:color w:val="auto"/>
          <w:u w:val="none"/>
        </w:rPr>
        <w:t>UI</w:t>
      </w:r>
      <w:r w:rsidR="00947090" w:rsidRPr="00947090">
        <w:rPr>
          <w:rStyle w:val="Hyperlink"/>
          <w:color w:val="auto"/>
          <w:u w:val="none"/>
          <w:lang w:val="ru-RU"/>
        </w:rPr>
        <w:t xml:space="preserve">, </w:t>
      </w:r>
      <w:r w:rsidR="00947090">
        <w:rPr>
          <w:rStyle w:val="Hyperlink"/>
          <w:color w:val="auto"/>
          <w:u w:val="none"/>
        </w:rPr>
        <w:t>php</w:t>
      </w:r>
      <w:r w:rsidR="00947090" w:rsidRPr="00947090">
        <w:rPr>
          <w:rStyle w:val="Hyperlink"/>
          <w:color w:val="auto"/>
          <w:u w:val="none"/>
          <w:lang w:val="ru-RU"/>
        </w:rPr>
        <w:t xml:space="preserve"> (</w:t>
      </w:r>
      <w:r w:rsidR="00947090">
        <w:rPr>
          <w:rStyle w:val="Hyperlink"/>
          <w:color w:val="auto"/>
          <w:u w:val="none"/>
          <w:lang w:val="ru-RU"/>
        </w:rPr>
        <w:t>форма обратной связи)</w:t>
      </w:r>
    </w:p>
    <w:p w14:paraId="5F833B00" w14:textId="59EB4306" w:rsidR="00654568" w:rsidRDefault="0070214B" w:rsidP="00654568">
      <w:pPr>
        <w:spacing w:after="0" w:line="240" w:lineRule="auto"/>
        <w:jc w:val="both"/>
        <w:rPr>
          <w:lang w:val="ru-RU"/>
        </w:rPr>
      </w:pPr>
      <w:hyperlink r:id="rId9" w:history="1">
        <w:r w:rsidR="00654568" w:rsidRPr="00E57BFB">
          <w:rPr>
            <w:rStyle w:val="Hyperlink"/>
          </w:rPr>
          <w:t>http</w:t>
        </w:r>
        <w:r w:rsidR="00654568" w:rsidRPr="00E57BFB">
          <w:rPr>
            <w:rStyle w:val="Hyperlink"/>
            <w:lang w:val="ru-RU"/>
          </w:rPr>
          <w:t>://</w:t>
        </w:r>
        <w:r w:rsidR="00654568" w:rsidRPr="00E57BFB">
          <w:rPr>
            <w:rStyle w:val="Hyperlink"/>
          </w:rPr>
          <w:t>pro</w:t>
        </w:r>
        <w:r w:rsidR="00654568" w:rsidRPr="00E57BFB">
          <w:rPr>
            <w:rStyle w:val="Hyperlink"/>
            <w:lang w:val="ru-RU"/>
          </w:rPr>
          <w:t>-</w:t>
        </w:r>
        <w:r w:rsidR="00654568" w:rsidRPr="00E57BFB">
          <w:rPr>
            <w:rStyle w:val="Hyperlink"/>
          </w:rPr>
          <w:t>crut</w:t>
        </w:r>
        <w:r w:rsidR="00654568" w:rsidRPr="00E57BFB">
          <w:rPr>
            <w:rStyle w:val="Hyperlink"/>
            <w:lang w:val="ru-RU"/>
          </w:rPr>
          <w:t>.</w:t>
        </w:r>
        <w:r w:rsidR="00654568" w:rsidRPr="00E57BFB">
          <w:rPr>
            <w:rStyle w:val="Hyperlink"/>
          </w:rPr>
          <w:t>by</w:t>
        </w:r>
        <w:r w:rsidR="00654568" w:rsidRPr="00E57BFB">
          <w:rPr>
            <w:rStyle w:val="Hyperlink"/>
            <w:lang w:val="ru-RU"/>
          </w:rPr>
          <w:t>/</w:t>
        </w:r>
      </w:hyperlink>
    </w:p>
    <w:p w14:paraId="33C5CE38" w14:textId="317712D3" w:rsidR="00654568" w:rsidRDefault="00654568" w:rsidP="00654568">
      <w:pPr>
        <w:spacing w:after="0" w:line="240" w:lineRule="auto"/>
        <w:jc w:val="both"/>
        <w:rPr>
          <w:lang w:val="ru-RU"/>
        </w:rPr>
      </w:pPr>
    </w:p>
    <w:p w14:paraId="4019F3BB" w14:textId="7135FAF8" w:rsidR="00654568" w:rsidRPr="00526081" w:rsidRDefault="00654568" w:rsidP="00654568">
      <w:pPr>
        <w:spacing w:after="0" w:line="240" w:lineRule="auto"/>
        <w:jc w:val="both"/>
        <w:rPr>
          <w:lang w:val="ru-RU"/>
        </w:rPr>
      </w:pPr>
      <w:r>
        <w:rPr>
          <w:b/>
        </w:rPr>
        <w:t>ToDo</w:t>
      </w:r>
      <w:r w:rsidRPr="00654568">
        <w:rPr>
          <w:b/>
          <w:lang w:val="ru-RU"/>
        </w:rPr>
        <w:t xml:space="preserve"> – </w:t>
      </w:r>
      <w:r>
        <w:rPr>
          <w:lang w:val="ru-RU"/>
        </w:rPr>
        <w:t xml:space="preserve">тестовый </w:t>
      </w:r>
      <w:r>
        <w:t>todo</w:t>
      </w:r>
      <w:r w:rsidRPr="00654568">
        <w:rPr>
          <w:lang w:val="ru-RU"/>
        </w:rPr>
        <w:t xml:space="preserve"> </w:t>
      </w:r>
      <w:r>
        <w:rPr>
          <w:lang w:val="ru-RU"/>
        </w:rPr>
        <w:t xml:space="preserve">проект с использованием технологий: </w:t>
      </w:r>
      <w:r>
        <w:t>React</w:t>
      </w:r>
      <w:r w:rsidRPr="00654568">
        <w:rPr>
          <w:lang w:val="ru-RU"/>
        </w:rPr>
        <w:t xml:space="preserve">, </w:t>
      </w:r>
      <w:r>
        <w:t>Redux</w:t>
      </w:r>
      <w:r w:rsidRPr="00654568">
        <w:rPr>
          <w:lang w:val="ru-RU"/>
        </w:rPr>
        <w:t xml:space="preserve">, </w:t>
      </w:r>
      <w:r>
        <w:t>React</w:t>
      </w:r>
      <w:r w:rsidRPr="00654568">
        <w:rPr>
          <w:lang w:val="ru-RU"/>
        </w:rPr>
        <w:t>-</w:t>
      </w:r>
      <w:r>
        <w:t>router</w:t>
      </w:r>
      <w:r w:rsidRPr="00654568">
        <w:rPr>
          <w:lang w:val="ru-RU"/>
        </w:rPr>
        <w:t xml:space="preserve"> </w:t>
      </w:r>
      <w:r>
        <w:t>v</w:t>
      </w:r>
      <w:r w:rsidRPr="00654568">
        <w:rPr>
          <w:lang w:val="ru-RU"/>
        </w:rPr>
        <w:t xml:space="preserve">4, </w:t>
      </w:r>
      <w:r w:rsidR="00526081">
        <w:t>Node</w:t>
      </w:r>
      <w:r w:rsidR="00526081" w:rsidRPr="00526081">
        <w:rPr>
          <w:lang w:val="ru-RU"/>
        </w:rPr>
        <w:t>.</w:t>
      </w:r>
      <w:r w:rsidR="00526081">
        <w:t>js</w:t>
      </w:r>
      <w:r w:rsidR="00526081" w:rsidRPr="00526081">
        <w:rPr>
          <w:lang w:val="ru-RU"/>
        </w:rPr>
        <w:t xml:space="preserve">, </w:t>
      </w:r>
      <w:r w:rsidR="00526081">
        <w:t>Express</w:t>
      </w:r>
      <w:r w:rsidR="00526081" w:rsidRPr="00526081">
        <w:rPr>
          <w:lang w:val="ru-RU"/>
        </w:rPr>
        <w:t>.</w:t>
      </w:r>
      <w:r w:rsidR="00526081">
        <w:t>js</w:t>
      </w:r>
      <w:r w:rsidR="00526081" w:rsidRPr="00526081">
        <w:rPr>
          <w:lang w:val="ru-RU"/>
        </w:rPr>
        <w:t xml:space="preserve">, </w:t>
      </w:r>
      <w:r w:rsidR="00526081">
        <w:t>MongoDB</w:t>
      </w:r>
      <w:r w:rsidR="00526081" w:rsidRPr="00526081">
        <w:rPr>
          <w:lang w:val="ru-RU"/>
        </w:rPr>
        <w:t xml:space="preserve">, </w:t>
      </w:r>
      <w:r w:rsidR="00526081">
        <w:t>Material</w:t>
      </w:r>
      <w:r w:rsidR="00526081" w:rsidRPr="00526081">
        <w:rPr>
          <w:lang w:val="ru-RU"/>
        </w:rPr>
        <w:t xml:space="preserve"> </w:t>
      </w:r>
      <w:r w:rsidR="00526081">
        <w:t>UI</w:t>
      </w:r>
      <w:r w:rsidR="00526081" w:rsidRPr="00526081">
        <w:rPr>
          <w:lang w:val="ru-RU"/>
        </w:rPr>
        <w:t xml:space="preserve">, </w:t>
      </w:r>
      <w:r w:rsidR="00526081">
        <w:t>Webpack</w:t>
      </w:r>
      <w:r w:rsidR="00526081" w:rsidRPr="00526081">
        <w:rPr>
          <w:lang w:val="ru-RU"/>
        </w:rPr>
        <w:t xml:space="preserve">, </w:t>
      </w:r>
      <w:r w:rsidR="00526081">
        <w:t>Babel</w:t>
      </w:r>
    </w:p>
    <w:p w14:paraId="302F74B8" w14:textId="054643A8" w:rsidR="00526081" w:rsidRPr="00526081" w:rsidRDefault="0070214B" w:rsidP="00654568">
      <w:pPr>
        <w:spacing w:after="0" w:line="240" w:lineRule="auto"/>
        <w:jc w:val="both"/>
        <w:rPr>
          <w:lang w:val="ru-RU"/>
        </w:rPr>
      </w:pPr>
      <w:hyperlink r:id="rId10" w:history="1">
        <w:r w:rsidR="00526081" w:rsidRPr="00E57BFB">
          <w:rPr>
            <w:rStyle w:val="Hyperlink"/>
          </w:rPr>
          <w:t>https</w:t>
        </w:r>
        <w:r w:rsidR="00526081" w:rsidRPr="00526081">
          <w:rPr>
            <w:rStyle w:val="Hyperlink"/>
            <w:lang w:val="ru-RU"/>
          </w:rPr>
          <w:t>://</w:t>
        </w:r>
        <w:r w:rsidR="00526081" w:rsidRPr="00E57BFB">
          <w:rPr>
            <w:rStyle w:val="Hyperlink"/>
          </w:rPr>
          <w:t>github</w:t>
        </w:r>
        <w:r w:rsidR="00526081" w:rsidRPr="00526081">
          <w:rPr>
            <w:rStyle w:val="Hyperlink"/>
            <w:lang w:val="ru-RU"/>
          </w:rPr>
          <w:t>.</w:t>
        </w:r>
        <w:r w:rsidR="00526081" w:rsidRPr="00E57BFB">
          <w:rPr>
            <w:rStyle w:val="Hyperlink"/>
          </w:rPr>
          <w:t>com</w:t>
        </w:r>
        <w:r w:rsidR="00526081" w:rsidRPr="00526081">
          <w:rPr>
            <w:rStyle w:val="Hyperlink"/>
            <w:lang w:val="ru-RU"/>
          </w:rPr>
          <w:t>/</w:t>
        </w:r>
        <w:r w:rsidR="00526081" w:rsidRPr="00E57BFB">
          <w:rPr>
            <w:rStyle w:val="Hyperlink"/>
          </w:rPr>
          <w:t>randgars</w:t>
        </w:r>
        <w:r w:rsidR="00526081" w:rsidRPr="00526081">
          <w:rPr>
            <w:rStyle w:val="Hyperlink"/>
            <w:lang w:val="ru-RU"/>
          </w:rPr>
          <w:t>/</w:t>
        </w:r>
        <w:r w:rsidR="00526081" w:rsidRPr="00E57BFB">
          <w:rPr>
            <w:rStyle w:val="Hyperlink"/>
          </w:rPr>
          <w:t>todo</w:t>
        </w:r>
        <w:r w:rsidR="00526081" w:rsidRPr="00526081">
          <w:rPr>
            <w:rStyle w:val="Hyperlink"/>
            <w:lang w:val="ru-RU"/>
          </w:rPr>
          <w:t>_</w:t>
        </w:r>
        <w:r w:rsidR="00526081" w:rsidRPr="00E57BFB">
          <w:rPr>
            <w:rStyle w:val="Hyperlink"/>
          </w:rPr>
          <w:t>react</w:t>
        </w:r>
        <w:r w:rsidR="00526081" w:rsidRPr="00526081">
          <w:rPr>
            <w:rStyle w:val="Hyperlink"/>
            <w:lang w:val="ru-RU"/>
          </w:rPr>
          <w:t>/</w:t>
        </w:r>
        <w:r w:rsidR="00526081" w:rsidRPr="00E57BFB">
          <w:rPr>
            <w:rStyle w:val="Hyperlink"/>
          </w:rPr>
          <w:t>tree</w:t>
        </w:r>
        <w:r w:rsidR="00526081" w:rsidRPr="00526081">
          <w:rPr>
            <w:rStyle w:val="Hyperlink"/>
            <w:lang w:val="ru-RU"/>
          </w:rPr>
          <w:t>/</w:t>
        </w:r>
        <w:r w:rsidR="00526081" w:rsidRPr="00E57BFB">
          <w:rPr>
            <w:rStyle w:val="Hyperlink"/>
          </w:rPr>
          <w:t>todoDB</w:t>
        </w:r>
      </w:hyperlink>
    </w:p>
    <w:p w14:paraId="422C5FAE" w14:textId="739E2E71" w:rsidR="00526081" w:rsidRPr="00526081" w:rsidRDefault="00526081" w:rsidP="00654568">
      <w:pPr>
        <w:spacing w:after="0" w:line="240" w:lineRule="auto"/>
        <w:jc w:val="both"/>
        <w:rPr>
          <w:lang w:val="ru-RU"/>
        </w:rPr>
      </w:pPr>
    </w:p>
    <w:p w14:paraId="16688E8B" w14:textId="39BAD74D" w:rsidR="00526081" w:rsidRPr="00526081" w:rsidRDefault="00526081" w:rsidP="00654568">
      <w:pPr>
        <w:spacing w:after="0" w:line="240" w:lineRule="auto"/>
        <w:jc w:val="both"/>
        <w:rPr>
          <w:lang w:val="ru-RU"/>
        </w:rPr>
      </w:pPr>
      <w:r w:rsidRPr="00526081">
        <w:rPr>
          <w:b/>
        </w:rPr>
        <w:t>Distance</w:t>
      </w:r>
      <w:r w:rsidRPr="00526081">
        <w:rPr>
          <w:b/>
          <w:lang w:val="ru-RU"/>
        </w:rPr>
        <w:t xml:space="preserve"> </w:t>
      </w:r>
      <w:r w:rsidRPr="00526081">
        <w:rPr>
          <w:b/>
        </w:rPr>
        <w:t>Editor</w:t>
      </w:r>
      <w:r w:rsidRPr="00526081">
        <w:rPr>
          <w:b/>
          <w:lang w:val="ru-RU"/>
        </w:rPr>
        <w:t xml:space="preserve"> –</w:t>
      </w:r>
      <w:r w:rsidRPr="00526081">
        <w:rPr>
          <w:lang w:val="ru-RU"/>
        </w:rPr>
        <w:t xml:space="preserve"> </w:t>
      </w:r>
      <w:r>
        <w:rPr>
          <w:lang w:val="ru-RU"/>
        </w:rPr>
        <w:t xml:space="preserve">тестовый проект, предназначенный для построения маршрутов через промежуточные точки, с использованием технологий: </w:t>
      </w:r>
      <w:r>
        <w:t>React</w:t>
      </w:r>
      <w:r w:rsidRPr="00526081">
        <w:rPr>
          <w:lang w:val="ru-RU"/>
        </w:rPr>
        <w:t xml:space="preserve"> </w:t>
      </w:r>
      <w:r>
        <w:t>Native</w:t>
      </w:r>
      <w:r w:rsidRPr="00526081">
        <w:rPr>
          <w:lang w:val="ru-RU"/>
        </w:rPr>
        <w:t xml:space="preserve">, </w:t>
      </w:r>
      <w:r>
        <w:t>Redux</w:t>
      </w:r>
      <w:r w:rsidRPr="00526081">
        <w:rPr>
          <w:lang w:val="ru-RU"/>
        </w:rPr>
        <w:t xml:space="preserve">, </w:t>
      </w:r>
      <w:r>
        <w:t>Google</w:t>
      </w:r>
      <w:r w:rsidRPr="00526081">
        <w:rPr>
          <w:lang w:val="ru-RU"/>
        </w:rPr>
        <w:t xml:space="preserve"> </w:t>
      </w:r>
      <w:r>
        <w:t>Maps</w:t>
      </w:r>
      <w:r w:rsidRPr="00526081">
        <w:rPr>
          <w:lang w:val="ru-RU"/>
        </w:rPr>
        <w:t xml:space="preserve"> </w:t>
      </w:r>
      <w:r>
        <w:t>API</w:t>
      </w:r>
      <w:r w:rsidRPr="00526081">
        <w:rPr>
          <w:lang w:val="ru-RU"/>
        </w:rPr>
        <w:t xml:space="preserve"> </w:t>
      </w:r>
    </w:p>
    <w:p w14:paraId="609B38EC" w14:textId="357937B9" w:rsidR="00654568" w:rsidRDefault="0070214B" w:rsidP="003A4616">
      <w:pPr>
        <w:spacing w:after="0" w:line="240" w:lineRule="auto"/>
        <w:jc w:val="both"/>
        <w:rPr>
          <w:lang w:val="ru-RU"/>
        </w:rPr>
      </w:pPr>
      <w:hyperlink r:id="rId11" w:history="1">
        <w:r w:rsidR="00526081" w:rsidRPr="00E57BFB">
          <w:rPr>
            <w:rStyle w:val="Hyperlink"/>
            <w:lang w:val="ru-RU"/>
          </w:rPr>
          <w:t>https://github.com/randgars/distance-editor-mobile/tree/develop</w:t>
        </w:r>
      </w:hyperlink>
    </w:p>
    <w:p w14:paraId="35D11C54" w14:textId="065B84D5" w:rsidR="00526081" w:rsidRDefault="00526081" w:rsidP="003A4616">
      <w:pPr>
        <w:spacing w:after="0" w:line="240" w:lineRule="auto"/>
        <w:jc w:val="both"/>
        <w:rPr>
          <w:lang w:val="ru-RU"/>
        </w:rPr>
      </w:pPr>
    </w:p>
    <w:p w14:paraId="37795E4A" w14:textId="57C69D80" w:rsidR="003A4616" w:rsidRPr="00526081" w:rsidRDefault="00CB4724" w:rsidP="003A4616">
      <w:pPr>
        <w:spacing w:after="0" w:line="240" w:lineRule="auto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Образование</w:t>
      </w:r>
      <w:r w:rsidR="00526081">
        <w:rPr>
          <w:b/>
          <w:sz w:val="28"/>
        </w:rPr>
        <w:t xml:space="preserve"> – </w:t>
      </w:r>
      <w:r w:rsidR="00526081">
        <w:rPr>
          <w:b/>
          <w:sz w:val="28"/>
          <w:lang w:val="ru-RU"/>
        </w:rPr>
        <w:t>высшее</w:t>
      </w:r>
    </w:p>
    <w:p w14:paraId="46231287" w14:textId="77777777" w:rsidR="003A4616" w:rsidRPr="008E1C34" w:rsidRDefault="003A4616" w:rsidP="003A4616">
      <w:pPr>
        <w:spacing w:after="0" w:line="240" w:lineRule="auto"/>
        <w:jc w:val="both"/>
        <w:rPr>
          <w:b/>
          <w:sz w:val="28"/>
          <w:lang w:val="ru-RU"/>
        </w:rPr>
      </w:pPr>
    </w:p>
    <w:p w14:paraId="4A8A901F" w14:textId="252693DD" w:rsidR="003A4616" w:rsidRDefault="00CB4724" w:rsidP="003A4616">
      <w:pPr>
        <w:spacing w:after="0" w:line="240" w:lineRule="auto"/>
        <w:jc w:val="both"/>
        <w:rPr>
          <w:lang w:val="ru-RU"/>
        </w:rPr>
      </w:pPr>
      <w:r>
        <w:rPr>
          <w:b/>
          <w:lang w:val="ru-RU"/>
        </w:rPr>
        <w:t>Университет</w:t>
      </w:r>
      <w:r w:rsidR="003A4616" w:rsidRPr="00CB4724">
        <w:rPr>
          <w:b/>
          <w:lang w:val="ru-RU"/>
        </w:rPr>
        <w:t xml:space="preserve">: </w:t>
      </w:r>
      <w:r w:rsidR="003A4616" w:rsidRPr="00CB4724">
        <w:rPr>
          <w:lang w:val="ru-RU"/>
        </w:rPr>
        <w:t xml:space="preserve">2012-2017 </w:t>
      </w:r>
      <w:r w:rsidRPr="00CB4724">
        <w:rPr>
          <w:lang w:val="ru-RU"/>
        </w:rPr>
        <w:t>–</w:t>
      </w:r>
      <w:r w:rsidR="003A4616" w:rsidRPr="00CB4724">
        <w:rPr>
          <w:lang w:val="ru-RU"/>
        </w:rPr>
        <w:t xml:space="preserve"> </w:t>
      </w:r>
      <w:r>
        <w:rPr>
          <w:lang w:val="ru-RU"/>
        </w:rPr>
        <w:t>Белорусский</w:t>
      </w:r>
      <w:r w:rsidRPr="00CB4724">
        <w:rPr>
          <w:lang w:val="ru-RU"/>
        </w:rPr>
        <w:t xml:space="preserve"> </w:t>
      </w:r>
      <w:r>
        <w:rPr>
          <w:lang w:val="ru-RU"/>
        </w:rPr>
        <w:t>Национальный</w:t>
      </w:r>
      <w:r w:rsidRPr="00CB4724">
        <w:rPr>
          <w:lang w:val="ru-RU"/>
        </w:rPr>
        <w:t xml:space="preserve"> </w:t>
      </w:r>
      <w:r>
        <w:rPr>
          <w:lang w:val="ru-RU"/>
        </w:rPr>
        <w:t>Технический</w:t>
      </w:r>
      <w:r w:rsidRPr="00CB4724">
        <w:rPr>
          <w:lang w:val="ru-RU"/>
        </w:rPr>
        <w:t xml:space="preserve"> </w:t>
      </w:r>
      <w:r>
        <w:rPr>
          <w:lang w:val="ru-RU"/>
        </w:rPr>
        <w:t>Университет</w:t>
      </w:r>
      <w:r w:rsidR="00654568" w:rsidRPr="00654568">
        <w:rPr>
          <w:lang w:val="ru-RU"/>
        </w:rPr>
        <w:t xml:space="preserve">. </w:t>
      </w:r>
      <w:r w:rsidR="00654568">
        <w:t>C</w:t>
      </w:r>
      <w:r w:rsidR="008E5F5A">
        <w:rPr>
          <w:lang w:val="ru-RU"/>
        </w:rPr>
        <w:t>пециальност</w:t>
      </w:r>
      <w:r w:rsidR="00654568">
        <w:rPr>
          <w:lang w:val="ru-RU"/>
        </w:rPr>
        <w:t>ь</w:t>
      </w:r>
      <w:r w:rsidR="008E5F5A">
        <w:rPr>
          <w:lang w:val="ru-RU"/>
        </w:rPr>
        <w:t xml:space="preserve"> «Программное обеспечение информационных технологий»</w:t>
      </w:r>
      <w:r w:rsidR="003A4616" w:rsidRPr="00CB4724">
        <w:rPr>
          <w:lang w:val="ru-RU"/>
        </w:rPr>
        <w:t>.</w:t>
      </w:r>
    </w:p>
    <w:p w14:paraId="54034160" w14:textId="66B9A28E" w:rsidR="00D86ECB" w:rsidRDefault="00D86ECB" w:rsidP="003A4616">
      <w:pPr>
        <w:spacing w:after="0" w:line="240" w:lineRule="auto"/>
        <w:jc w:val="both"/>
        <w:rPr>
          <w:lang w:val="ru-RU"/>
        </w:rPr>
      </w:pPr>
    </w:p>
    <w:p w14:paraId="7A9E119A" w14:textId="77777777" w:rsidR="00D86ECB" w:rsidRDefault="00D86ECB" w:rsidP="003A4616">
      <w:pPr>
        <w:spacing w:after="0" w:line="240" w:lineRule="auto"/>
        <w:jc w:val="both"/>
        <w:rPr>
          <w:lang w:val="ru-RU"/>
        </w:rPr>
      </w:pPr>
    </w:p>
    <w:p w14:paraId="5F62A667" w14:textId="6A6ADF24" w:rsidR="00D86ECB" w:rsidRPr="00D86ECB" w:rsidRDefault="00D86ECB" w:rsidP="003A4616">
      <w:pPr>
        <w:spacing w:after="0" w:line="240" w:lineRule="auto"/>
        <w:jc w:val="both"/>
        <w:rPr>
          <w:b/>
          <w:sz w:val="28"/>
          <w:szCs w:val="28"/>
          <w:lang w:val="ru-RU"/>
        </w:rPr>
      </w:pPr>
      <w:r w:rsidRPr="00D86ECB">
        <w:rPr>
          <w:b/>
          <w:sz w:val="28"/>
          <w:szCs w:val="28"/>
          <w:lang w:val="ru-RU"/>
        </w:rPr>
        <w:t>Опыт работы</w:t>
      </w:r>
    </w:p>
    <w:p w14:paraId="20FF53E7" w14:textId="24F3B300" w:rsidR="00D86ECB" w:rsidRDefault="00D86ECB" w:rsidP="003A4616">
      <w:pPr>
        <w:spacing w:after="0" w:line="240" w:lineRule="auto"/>
        <w:jc w:val="both"/>
        <w:rPr>
          <w:lang w:val="ru-RU"/>
        </w:rPr>
      </w:pPr>
    </w:p>
    <w:p w14:paraId="59421325" w14:textId="65EC17EE" w:rsidR="00D86ECB" w:rsidRPr="00CB4724" w:rsidRDefault="00D86ECB" w:rsidP="003A4616">
      <w:pPr>
        <w:spacing w:after="0" w:line="240" w:lineRule="auto"/>
        <w:jc w:val="both"/>
        <w:rPr>
          <w:lang w:val="ru-RU"/>
        </w:rPr>
      </w:pPr>
      <w:r>
        <w:rPr>
          <w:b/>
        </w:rPr>
        <w:t>Effective</w:t>
      </w:r>
      <w:r w:rsidRPr="00D86ECB">
        <w:rPr>
          <w:b/>
          <w:lang w:val="ru-RU"/>
        </w:rPr>
        <w:t xml:space="preserve"> </w:t>
      </w:r>
      <w:r>
        <w:rPr>
          <w:b/>
        </w:rPr>
        <w:t>Soft</w:t>
      </w:r>
      <w:r w:rsidRPr="00D86ECB">
        <w:rPr>
          <w:b/>
          <w:lang w:val="ru-RU"/>
        </w:rPr>
        <w:t xml:space="preserve">: 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Апрель </w:t>
      </w:r>
      <w:r w:rsidRPr="00D86ECB">
        <w:rPr>
          <w:lang w:val="ru-RU"/>
        </w:rPr>
        <w:t xml:space="preserve">2017 – </w:t>
      </w:r>
      <w:r>
        <w:rPr>
          <w:lang w:val="ru-RU"/>
        </w:rPr>
        <w:t xml:space="preserve">настоящее время. Должность: инженер-программист. Род деятельности: </w:t>
      </w:r>
      <w:r>
        <w:t xml:space="preserve">Front-end </w:t>
      </w:r>
      <w:r>
        <w:rPr>
          <w:lang w:val="ru-RU"/>
        </w:rPr>
        <w:t>разработчик</w:t>
      </w:r>
    </w:p>
    <w:p w14:paraId="40C7CF40" w14:textId="77777777" w:rsidR="003A4616" w:rsidRPr="00CB4724" w:rsidRDefault="003A4616" w:rsidP="003A4616">
      <w:pPr>
        <w:spacing w:after="0" w:line="240" w:lineRule="auto"/>
        <w:jc w:val="both"/>
        <w:rPr>
          <w:lang w:val="ru-RU"/>
        </w:rPr>
      </w:pPr>
    </w:p>
    <w:p w14:paraId="4C66A9DC" w14:textId="77777777" w:rsidR="003A4616" w:rsidRPr="008E1C34" w:rsidRDefault="003A4616" w:rsidP="003A4616">
      <w:pPr>
        <w:spacing w:after="0" w:line="240" w:lineRule="auto"/>
        <w:jc w:val="both"/>
        <w:rPr>
          <w:lang w:val="ru-RU"/>
        </w:rPr>
      </w:pPr>
    </w:p>
    <w:p w14:paraId="198F2E12" w14:textId="2D5F0597" w:rsidR="003A4616" w:rsidRDefault="008E5F5A" w:rsidP="003A4616">
      <w:pPr>
        <w:spacing w:after="0" w:line="240" w:lineRule="auto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Интересы</w:t>
      </w:r>
    </w:p>
    <w:p w14:paraId="31663C8F" w14:textId="77777777" w:rsidR="00D86ECB" w:rsidRPr="008E1C34" w:rsidRDefault="00D86ECB" w:rsidP="003A4616">
      <w:pPr>
        <w:spacing w:after="0" w:line="240" w:lineRule="auto"/>
        <w:jc w:val="both"/>
        <w:rPr>
          <w:b/>
          <w:sz w:val="28"/>
          <w:lang w:val="ru-RU"/>
        </w:rPr>
      </w:pPr>
    </w:p>
    <w:p w14:paraId="24E73784" w14:textId="292C0BC0" w:rsidR="003A4616" w:rsidRPr="008E5F5A" w:rsidRDefault="00654568" w:rsidP="003A4616">
      <w:pPr>
        <w:spacing w:after="0" w:line="240" w:lineRule="auto"/>
        <w:jc w:val="both"/>
        <w:rPr>
          <w:lang w:val="ru-RU"/>
        </w:rPr>
      </w:pPr>
      <w:r>
        <w:t>F</w:t>
      </w:r>
      <w:r w:rsidR="008E5F5A">
        <w:t>ront</w:t>
      </w:r>
      <w:r w:rsidR="008E5F5A" w:rsidRPr="008E5F5A">
        <w:rPr>
          <w:lang w:val="ru-RU"/>
        </w:rPr>
        <w:t>-</w:t>
      </w:r>
      <w:r w:rsidR="008E5F5A">
        <w:t>end</w:t>
      </w:r>
      <w:r w:rsidR="008E5F5A" w:rsidRPr="008E5F5A">
        <w:rPr>
          <w:lang w:val="ru-RU"/>
        </w:rPr>
        <w:t xml:space="preserve"> </w:t>
      </w:r>
      <w:r w:rsidR="008E5F5A">
        <w:rPr>
          <w:lang w:val="ru-RU"/>
        </w:rPr>
        <w:t>разработка,</w:t>
      </w:r>
      <w:r w:rsidR="008E5F5A" w:rsidRPr="008E5F5A">
        <w:rPr>
          <w:lang w:val="ru-RU"/>
        </w:rPr>
        <w:t xml:space="preserve"> </w:t>
      </w:r>
      <w:r w:rsidR="003A4616" w:rsidRPr="0054464D">
        <w:t>IT</w:t>
      </w:r>
      <w:r w:rsidR="003A4616" w:rsidRPr="008E5F5A">
        <w:rPr>
          <w:lang w:val="ru-RU"/>
        </w:rPr>
        <w:t xml:space="preserve">, </w:t>
      </w:r>
      <w:r w:rsidR="008E5F5A">
        <w:rPr>
          <w:lang w:val="ru-RU"/>
        </w:rPr>
        <w:t>саморазвитие</w:t>
      </w:r>
      <w:r w:rsidR="003A4616" w:rsidRPr="008E5F5A">
        <w:rPr>
          <w:lang w:val="ru-RU"/>
        </w:rPr>
        <w:t xml:space="preserve">, </w:t>
      </w:r>
      <w:r w:rsidR="008E5F5A">
        <w:rPr>
          <w:lang w:val="ru-RU"/>
        </w:rPr>
        <w:t>здоровый образ жизни</w:t>
      </w:r>
      <w:r w:rsidR="003A4616" w:rsidRPr="008E5F5A">
        <w:rPr>
          <w:lang w:val="ru-RU"/>
        </w:rPr>
        <w:t>.</w:t>
      </w:r>
    </w:p>
    <w:p w14:paraId="554987A9" w14:textId="1951DE8B" w:rsidR="003A4616" w:rsidRDefault="003A4616" w:rsidP="003A4616">
      <w:pPr>
        <w:spacing w:after="0" w:line="240" w:lineRule="auto"/>
        <w:jc w:val="both"/>
        <w:rPr>
          <w:lang w:val="ru-RU"/>
        </w:rPr>
      </w:pPr>
    </w:p>
    <w:p w14:paraId="74D33C35" w14:textId="77777777" w:rsidR="00D86ECB" w:rsidRPr="008E5F5A" w:rsidRDefault="00D86ECB" w:rsidP="003A4616">
      <w:pPr>
        <w:spacing w:after="0" w:line="240" w:lineRule="auto"/>
        <w:jc w:val="both"/>
        <w:rPr>
          <w:lang w:val="ru-RU"/>
        </w:rPr>
      </w:pPr>
    </w:p>
    <w:p w14:paraId="00E64DE4" w14:textId="3A2E1776" w:rsidR="003A4616" w:rsidRDefault="008E5F5A" w:rsidP="003A4616">
      <w:pPr>
        <w:spacing w:after="0" w:line="240" w:lineRule="auto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Персональные качества</w:t>
      </w:r>
    </w:p>
    <w:p w14:paraId="1546D7B8" w14:textId="77777777" w:rsidR="00D86ECB" w:rsidRPr="008E5F5A" w:rsidRDefault="00D86ECB" w:rsidP="003A4616">
      <w:pPr>
        <w:spacing w:after="0" w:line="240" w:lineRule="auto"/>
        <w:jc w:val="both"/>
        <w:rPr>
          <w:b/>
          <w:sz w:val="28"/>
          <w:lang w:val="ru-RU"/>
        </w:rPr>
      </w:pPr>
    </w:p>
    <w:p w14:paraId="1E46E219" w14:textId="30A65F41" w:rsidR="003A4616" w:rsidRPr="00654568" w:rsidRDefault="008E5F5A" w:rsidP="008E5F5A">
      <w:pPr>
        <w:spacing w:after="0" w:line="240" w:lineRule="auto"/>
        <w:jc w:val="both"/>
        <w:rPr>
          <w:lang w:val="ru-RU"/>
        </w:rPr>
      </w:pPr>
      <w:r w:rsidRPr="008E5F5A">
        <w:rPr>
          <w:lang w:val="ru-RU"/>
        </w:rPr>
        <w:t xml:space="preserve">Аккуратность, </w:t>
      </w:r>
      <w:r w:rsidR="00654568">
        <w:rPr>
          <w:lang w:val="ru-RU"/>
        </w:rPr>
        <w:t xml:space="preserve">ответственность, </w:t>
      </w:r>
      <w:r w:rsidRPr="008E5F5A">
        <w:rPr>
          <w:lang w:val="ru-RU"/>
        </w:rPr>
        <w:t>активность, вежливость, внимательность,</w:t>
      </w:r>
      <w:r>
        <w:rPr>
          <w:lang w:val="ru-RU"/>
        </w:rPr>
        <w:t xml:space="preserve"> </w:t>
      </w:r>
      <w:r w:rsidRPr="008E5F5A">
        <w:rPr>
          <w:lang w:val="ru-RU"/>
        </w:rPr>
        <w:t>дружелюбие, отзывчивость, оптимизм, чувство юмора</w:t>
      </w:r>
      <w:r w:rsidR="00654568" w:rsidRPr="00654568">
        <w:rPr>
          <w:lang w:val="ru-RU"/>
        </w:rPr>
        <w:t>.</w:t>
      </w:r>
    </w:p>
    <w:p w14:paraId="205C8A63" w14:textId="3CF1F5B1" w:rsidR="003A4616" w:rsidRDefault="003A4616" w:rsidP="003A4616">
      <w:pPr>
        <w:spacing w:after="0" w:line="240" w:lineRule="auto"/>
        <w:jc w:val="both"/>
        <w:rPr>
          <w:lang w:val="ru-RU"/>
        </w:rPr>
      </w:pPr>
    </w:p>
    <w:p w14:paraId="296B6D6E" w14:textId="77777777" w:rsidR="00D86ECB" w:rsidRPr="008E5F5A" w:rsidRDefault="00D86ECB" w:rsidP="003A4616">
      <w:pPr>
        <w:spacing w:after="0" w:line="240" w:lineRule="auto"/>
        <w:jc w:val="both"/>
        <w:rPr>
          <w:lang w:val="ru-RU"/>
        </w:rPr>
      </w:pPr>
    </w:p>
    <w:p w14:paraId="1935CAE0" w14:textId="59CE7D1E" w:rsidR="003A4616" w:rsidRDefault="008E5F5A" w:rsidP="003A4616">
      <w:pPr>
        <w:spacing w:after="0" w:line="240" w:lineRule="auto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Прочая информация</w:t>
      </w:r>
    </w:p>
    <w:p w14:paraId="61A2C87B" w14:textId="77777777" w:rsidR="00D86ECB" w:rsidRPr="008E5F5A" w:rsidRDefault="00D86ECB" w:rsidP="003A4616">
      <w:pPr>
        <w:spacing w:after="0" w:line="240" w:lineRule="auto"/>
        <w:jc w:val="both"/>
        <w:rPr>
          <w:b/>
          <w:sz w:val="28"/>
          <w:lang w:val="ru-RU"/>
        </w:rPr>
      </w:pPr>
    </w:p>
    <w:p w14:paraId="3FB4B979" w14:textId="77777777" w:rsidR="003A4616" w:rsidRPr="00654568" w:rsidRDefault="008E5F5A" w:rsidP="003A4616">
      <w:pPr>
        <w:spacing w:after="0" w:line="240" w:lineRule="auto"/>
        <w:jc w:val="both"/>
      </w:pPr>
      <w:r>
        <w:rPr>
          <w:lang w:val="ru-RU"/>
        </w:rPr>
        <w:t xml:space="preserve">Водительское удостоверение категории </w:t>
      </w:r>
      <w:r>
        <w:t>B</w:t>
      </w:r>
      <w:r w:rsidRPr="008E5F5A">
        <w:rPr>
          <w:lang w:val="ru-RU"/>
        </w:rPr>
        <w:t>.</w:t>
      </w:r>
    </w:p>
    <w:p w14:paraId="133C1ABC" w14:textId="77777777" w:rsidR="003A4616" w:rsidRPr="008E5F5A" w:rsidRDefault="003A4616" w:rsidP="003A4616">
      <w:pPr>
        <w:spacing w:after="0" w:line="240" w:lineRule="auto"/>
        <w:rPr>
          <w:lang w:val="ru-RU"/>
        </w:rPr>
      </w:pPr>
    </w:p>
    <w:p w14:paraId="03DA49E9" w14:textId="77777777" w:rsidR="00785AC9" w:rsidRPr="008E5F5A" w:rsidRDefault="00785AC9">
      <w:pPr>
        <w:rPr>
          <w:lang w:val="ru-RU"/>
        </w:rPr>
      </w:pPr>
    </w:p>
    <w:sectPr w:rsidR="00785AC9" w:rsidRPr="008E5F5A" w:rsidSect="00034616">
      <w:pgSz w:w="12240" w:h="15840"/>
      <w:pgMar w:top="567" w:right="850" w:bottom="56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8528D"/>
    <w:rsid w:val="0022550C"/>
    <w:rsid w:val="0029639D"/>
    <w:rsid w:val="00326F90"/>
    <w:rsid w:val="003A4616"/>
    <w:rsid w:val="00526081"/>
    <w:rsid w:val="00654568"/>
    <w:rsid w:val="0070214B"/>
    <w:rsid w:val="00710157"/>
    <w:rsid w:val="00785AC9"/>
    <w:rsid w:val="008B7C4B"/>
    <w:rsid w:val="008E1C34"/>
    <w:rsid w:val="008E5F5A"/>
    <w:rsid w:val="009020EF"/>
    <w:rsid w:val="00947090"/>
    <w:rsid w:val="00AA1D8D"/>
    <w:rsid w:val="00B47730"/>
    <w:rsid w:val="00C62D3B"/>
    <w:rsid w:val="00CB0664"/>
    <w:rsid w:val="00CB4724"/>
    <w:rsid w:val="00D3659C"/>
    <w:rsid w:val="00D86ECB"/>
    <w:rsid w:val="00ED0B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29A021"/>
  <w14:defaultImageDpi w14:val="300"/>
  <w15:docId w15:val="{A1312B82-64EB-4D09-83BB-18AE355E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A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616"/>
    <w:rPr>
      <w:rFonts w:ascii="Tahom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46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56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545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459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2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rtfence.b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dgars@gmail.com" TargetMode="External"/><Relationship Id="rId11" Type="http://schemas.openxmlformats.org/officeDocument/2006/relationships/hyperlink" Target="https://github.com/randgars/distance-editor-mobile/tree/develo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ndgars/todo_react/tree/todoD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-crut.b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B3E25B-F052-4A83-90A4-44ABCE12D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VM-SCCM</Company>
  <LinksUpToDate>false</LinksUpToDate>
  <CharactersWithSpaces>2412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Pavel Anosov</cp:lastModifiedBy>
  <cp:revision>2</cp:revision>
  <dcterms:created xsi:type="dcterms:W3CDTF">2017-11-27T07:37:00Z</dcterms:created>
  <dcterms:modified xsi:type="dcterms:W3CDTF">2017-11-27T07:37:00Z</dcterms:modified>
</cp:coreProperties>
</file>